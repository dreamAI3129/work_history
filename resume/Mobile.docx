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5"/>
        <w:rPr>
          <w:rFonts w:hint="default"/>
          <w:lang w:val="en-US"/>
        </w:rPr>
      </w:pPr>
      <w:r>
        <w:rPr>
          <w:rFonts w:hint="default"/>
          <w:lang w:val="en-US"/>
        </w:rPr>
        <w:t>Aino Hakala</w:t>
      </w:r>
    </w:p>
    <w:p>
      <w:r>
        <w:t xml:space="preserve">Country: </w:t>
      </w:r>
      <w:r>
        <w:rPr>
          <w:rFonts w:hint="default"/>
          <w:lang w:val="en-US"/>
        </w:rPr>
        <w:t>Finland</w:t>
      </w:r>
      <w:r>
        <w:tab/>
      </w:r>
    </w:p>
    <w:p>
      <w:pPr>
        <w:rPr>
          <w:rFonts w:hint="default"/>
          <w:lang w:val="en-US"/>
        </w:rPr>
      </w:pPr>
      <w:r>
        <w:t xml:space="preserve">Address: </w:t>
      </w:r>
      <w:r>
        <w:rPr>
          <w:rFonts w:hint="default"/>
          <w:lang w:val="en-US"/>
        </w:rPr>
        <w:t>Tehtaankatu 52</w:t>
      </w:r>
      <w:r>
        <w:t xml:space="preserve">, </w:t>
      </w:r>
      <w:r>
        <w:rPr>
          <w:rFonts w:hint="default"/>
          <w:lang w:val="en-US"/>
        </w:rPr>
        <w:t>Helsinki</w:t>
      </w:r>
      <w:r>
        <w:t xml:space="preserve">, </w:t>
      </w:r>
      <w:r>
        <w:rPr>
          <w:rFonts w:hint="default"/>
          <w:lang w:val="en-US"/>
        </w:rPr>
        <w:t>Uusimaa</w:t>
      </w:r>
    </w:p>
    <w:p>
      <w:pPr>
        <w:rPr>
          <w:rFonts w:hint="default"/>
          <w:lang w:val="en-US"/>
        </w:rPr>
      </w:pPr>
      <w:r>
        <w:t xml:space="preserve">Phone: </w:t>
      </w:r>
      <w:r>
        <w:rPr>
          <w:rFonts w:hint="default"/>
          <w:lang w:val="en-US"/>
        </w:rPr>
        <w:t>4862564</w:t>
      </w:r>
    </w:p>
    <w:p>
      <w:pPr>
        <w:pStyle w:val="165"/>
      </w:pPr>
      <w:r>
        <w:t>Overview</w:t>
      </w:r>
    </w:p>
    <w:p>
      <w:r>
        <w:rPr>
          <w:rFonts w:hint="default"/>
          <w:lang w:val="en-US"/>
        </w:rPr>
        <w:t>As</w:t>
      </w:r>
      <w:r>
        <w:rPr>
          <w:rFonts w:hint="default"/>
        </w:rPr>
        <w:t xml:space="preserve"> experienced mobile app developer with 8 years of expertise, is passionate about creating innovative solutions. </w:t>
      </w:r>
      <w:r>
        <w:rPr>
          <w:rFonts w:hint="default"/>
          <w:lang w:val="en-US"/>
        </w:rPr>
        <w:t>My</w:t>
      </w:r>
      <w:r>
        <w:rPr>
          <w:rFonts w:hint="default"/>
        </w:rPr>
        <w:t xml:space="preserve"> specialization in iOS and Android development ensures seamless user experiences and optimal performance. With a keen eye for detail and a dedication to delivering high-quality results, </w:t>
      </w:r>
      <w:r>
        <w:rPr>
          <w:rFonts w:hint="default"/>
          <w:lang w:val="en-US"/>
        </w:rPr>
        <w:t xml:space="preserve">I </w:t>
      </w:r>
      <w:r>
        <w:rPr>
          <w:rFonts w:hint="default"/>
        </w:rPr>
        <w:t>keeps up with industry advancements and integrates cutting-edge features into his mobile app projects.</w:t>
      </w:r>
    </w:p>
    <w:p>
      <w:pPr>
        <w:pStyle w:val="165"/>
      </w:pPr>
      <w:r>
        <w:t>Work Experience</w:t>
      </w:r>
    </w:p>
    <w:p>
      <w:pPr>
        <w:pStyle w:val="166"/>
      </w:pPr>
      <w:r>
        <w:t>Senior Mobile Developer</w:t>
      </w:r>
    </w:p>
    <w:p>
      <w:pPr>
        <w:pStyle w:val="167"/>
        <w:rPr>
          <w:rFonts w:hint="default"/>
          <w:lang w:val="en-US"/>
        </w:rPr>
      </w:pPr>
      <w:r>
        <w:rPr>
          <w:rFonts w:hint="default"/>
        </w:rPr>
        <w:t xml:space="preserve">Fueled </w:t>
      </w:r>
      <w:r>
        <w:t>, 2020.9 - 2023.</w:t>
      </w:r>
      <w:r>
        <w:rPr>
          <w:rFonts w:hint="default"/>
          <w:lang w:val="en-US"/>
        </w:rPr>
        <w:t>5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USA</w:t>
      </w:r>
    </w:p>
    <w:p>
      <w:pPr>
        <w:pStyle w:val="167"/>
        <w:rPr>
          <w:rFonts w:hint="default"/>
        </w:rPr>
      </w:pPr>
      <w:r>
        <w:rPr>
          <w:rFonts w:hint="default"/>
        </w:rPr>
        <w:t>-  As a Senior Mobile Developer, I have led teams and worked closely with stakeholders to ensure successful delivery of mobile software projects.</w:t>
      </w:r>
    </w:p>
    <w:p>
      <w:pPr>
        <w:pStyle w:val="167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>-</w:t>
      </w:r>
      <w:r>
        <w:rPr>
          <w:rFonts w:hint="default"/>
        </w:rPr>
        <w:t>By integrating DevOps practices and implementing CI/CD, I achieved shorter development cycles, improved collaboration, and greater efficiency in delivering high-quality mobile applications to end-users.</w:t>
      </w:r>
    </w:p>
    <w:p>
      <w:pPr>
        <w:pStyle w:val="166"/>
      </w:pPr>
      <w:r>
        <w:t>Junior Mobile Developer</w:t>
      </w:r>
    </w:p>
    <w:p>
      <w:pPr>
        <w:pStyle w:val="167"/>
        <w:rPr>
          <w:rFonts w:hint="default"/>
          <w:lang w:val="en-US"/>
        </w:rPr>
      </w:pPr>
      <w:r>
        <w:rPr>
          <w:rStyle w:val="168"/>
          <w:rFonts w:hint="default"/>
        </w:rPr>
        <w:t xml:space="preserve">Zymr </w:t>
      </w:r>
      <w:r>
        <w:t>, 2016.5 - 2020.2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USA</w:t>
      </w:r>
    </w:p>
    <w:p>
      <w:pPr>
        <w:pStyle w:val="167"/>
        <w:rPr>
          <w:rFonts w:hint="default"/>
        </w:rPr>
      </w:pPr>
      <w:r>
        <w:rPr>
          <w:rFonts w:hint="default"/>
        </w:rPr>
        <w:t>- As a Junior Software Developer, I worked on smaller components of larger projects, gaining valuable experience and contributing to the team's success.</w:t>
      </w:r>
    </w:p>
    <w:p>
      <w:pPr>
        <w:pStyle w:val="167"/>
        <w:rPr>
          <w:rFonts w:hint="default"/>
        </w:rPr>
      </w:pPr>
      <w:r>
        <w:rPr>
          <w:rFonts w:hint="default"/>
        </w:rPr>
        <w:t>- I learned new coding techniques and debugging tools, developing a deeper understanding of software development principles.</w:t>
      </w:r>
    </w:p>
    <w:p>
      <w:pPr>
        <w:pStyle w:val="165"/>
      </w:pPr>
    </w:p>
    <w:p>
      <w:pPr>
        <w:pStyle w:val="165"/>
      </w:pPr>
      <w:r>
        <w:t>Education</w:t>
      </w:r>
    </w:p>
    <w:p>
      <w:pPr>
        <w:pStyle w:val="166"/>
      </w:pPr>
      <w:r>
        <w:t>Bachelor of Computer Science (BCompSc) in Computer Science</w:t>
      </w:r>
    </w:p>
    <w:p>
      <w:pPr>
        <w:pStyle w:val="167"/>
      </w:pPr>
      <w:r>
        <w:rPr>
          <w:rStyle w:val="168"/>
        </w:rPr>
        <w:t>Technical University of Munich</w:t>
      </w:r>
      <w:r>
        <w:t xml:space="preserve"> </w:t>
      </w:r>
    </w:p>
    <w:p>
      <w:pPr>
        <w:pStyle w:val="167"/>
        <w:rPr>
          <w:rFonts w:hint="default"/>
          <w:lang w:val="en-US"/>
        </w:rPr>
      </w:pPr>
      <w:r>
        <w:t>2011 - 201</w:t>
      </w:r>
      <w:r>
        <w:rPr>
          <w:rFonts w:hint="default"/>
          <w:lang w:val="en-US"/>
        </w:rPr>
        <w:t>5</w:t>
      </w:r>
    </w:p>
    <w:p/>
    <w:p>
      <w:pPr>
        <w:pStyle w:val="165"/>
      </w:pPr>
      <w:r>
        <w:t>Language</w:t>
      </w:r>
      <w:bookmarkStart w:id="0" w:name="_GoBack"/>
      <w:bookmarkEnd w:id="0"/>
    </w:p>
    <w:p>
      <w:pPr>
        <w:pStyle w:val="167"/>
      </w:pPr>
      <w:r>
        <w:t>English – Fluent</w:t>
      </w:r>
    </w:p>
    <w:p>
      <w:pPr>
        <w:pStyle w:val="167"/>
      </w:pPr>
    </w:p>
    <w:p>
      <w:pPr>
        <w:pStyle w:val="165"/>
      </w:pPr>
      <w:r>
        <w:t>Skill</w:t>
      </w:r>
    </w:p>
    <w:p>
      <w:pPr>
        <w:pStyle w:val="167"/>
        <w:rPr>
          <w:rFonts w:hint="default" w:eastAsia="Malgun Gothic"/>
          <w:lang w:val="en-US" w:eastAsia="ko-KR"/>
        </w:rPr>
      </w:pPr>
      <w:r>
        <w:t>Flutter, React Native, UI/UX design, RESTful API, Node.js, Ruby on Rails, GitHub, Junit, Agile development</w:t>
      </w:r>
      <w:r>
        <w:rPr>
          <w:rFonts w:hint="eastAsia" w:eastAsia="Malgun Gothic"/>
          <w:lang w:val="en-US" w:eastAsia="ko-KR"/>
        </w:rPr>
        <w:t>, Android, iOS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Ubuntu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3D90"/>
    <w:rsid w:val="003D16A9"/>
    <w:rsid w:val="00452D82"/>
    <w:rsid w:val="00AA1D8D"/>
    <w:rsid w:val="00AD67D6"/>
    <w:rsid w:val="00B47730"/>
    <w:rsid w:val="00CB0664"/>
    <w:rsid w:val="00DD3AE9"/>
    <w:rsid w:val="00E536E4"/>
    <w:rsid w:val="00FC693F"/>
    <w:rsid w:val="06401957"/>
    <w:rsid w:val="06D524DA"/>
    <w:rsid w:val="313326EA"/>
    <w:rsid w:val="6316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165">
    <w:name w:val="TitleFormat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b/>
      <w:sz w:val="40"/>
      <w:szCs w:val="22"/>
      <w:lang w:val="en-US" w:eastAsia="en-US" w:bidi="ar-SA"/>
    </w:rPr>
  </w:style>
  <w:style w:type="paragraph" w:customStyle="1" w:styleId="166">
    <w:name w:val="BodyTitleFormat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b/>
      <w:sz w:val="28"/>
      <w:szCs w:val="22"/>
      <w:lang w:val="en-US" w:eastAsia="en-US" w:bidi="ar-SA"/>
    </w:rPr>
  </w:style>
  <w:style w:type="paragraph" w:customStyle="1" w:styleId="167">
    <w:name w:val="BodyFormat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character" w:customStyle="1" w:styleId="168">
    <w:name w:val="fontstyle01"/>
    <w:basedOn w:val="11"/>
    <w:qFormat/>
    <w:uiPriority w:val="0"/>
    <w:rPr>
      <w:rFonts w:hint="default" w:ascii="Ubuntu-Regular" w:hAnsi="Ubuntu-Regular"/>
      <w:color w:val="000000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344</Words>
  <Characters>1966</Characters>
  <Lines>16</Lines>
  <Paragraphs>4</Paragraphs>
  <TotalTime>43</TotalTime>
  <ScaleCrop>false</ScaleCrop>
  <LinksUpToDate>false</LinksUpToDate>
  <CharactersWithSpaces>2306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2-kjy</cp:lastModifiedBy>
  <dcterms:modified xsi:type="dcterms:W3CDTF">2023-11-12T21:42:08Z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DAA7983FA59941C4BCA758E739BCB7FE_13</vt:lpwstr>
  </property>
</Properties>
</file>