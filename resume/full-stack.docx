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65"/>
        <w:rPr>
          <w:rFonts w:hint="default"/>
          <w:lang w:val="en-US"/>
        </w:rPr>
      </w:pPr>
      <w:r>
        <w:rPr>
          <w:rFonts w:hint="default"/>
          <w:lang w:val="en-US"/>
        </w:rPr>
        <w:t>Chuayong Zu</w:t>
      </w:r>
    </w:p>
    <w:p>
      <w:pPr>
        <w:pStyle w:val="165"/>
        <w:rPr>
          <w:rFonts w:hint="default"/>
          <w:lang w:val="en-US"/>
        </w:rPr>
      </w:pPr>
      <w:r>
        <w:rPr>
          <w:rFonts w:hint="default"/>
          <w:lang w:val="en-US"/>
        </w:rPr>
        <w:t>F</w:t>
      </w:r>
      <w:r>
        <w:rPr>
          <w:rFonts w:hint="eastAsia" w:eastAsia="Malgun Gothic"/>
          <w:lang w:val="en-US" w:eastAsia="ko-KR"/>
        </w:rPr>
        <w:t>ull Stack</w:t>
      </w:r>
      <w:r>
        <w:rPr>
          <w:rFonts w:hint="default"/>
          <w:lang w:val="en-US"/>
        </w:rPr>
        <w:t xml:space="preserve"> Developer</w:t>
      </w:r>
    </w:p>
    <w:p>
      <w:r>
        <w:t xml:space="preserve">Country: </w:t>
      </w:r>
      <w:r>
        <w:rPr>
          <w:rFonts w:hint="default"/>
          <w:lang w:val="en-US"/>
        </w:rPr>
        <w:t>Singapore</w:t>
      </w:r>
      <w:r>
        <w:tab/>
      </w:r>
    </w:p>
    <w:p>
      <w:pPr>
        <w:rPr>
          <w:rFonts w:hint="default" w:ascii="Cambria (Body)" w:hAnsi="Cambria (Body)" w:eastAsia="Malgun Gothic" w:cs="Cambria (Body)"/>
          <w:sz w:val="22"/>
          <w:szCs w:val="22"/>
          <w:lang w:val="en-US" w:eastAsia="ko-KR"/>
        </w:rPr>
      </w:pPr>
      <w:r>
        <w:rPr>
          <w:rFonts w:hint="default" w:ascii="Cambria (Body)" w:hAnsi="Cambria (Body)" w:cs="Cambria (Body)"/>
          <w:sz w:val="22"/>
          <w:szCs w:val="22"/>
        </w:rPr>
        <w:t xml:space="preserve">Address: </w:t>
      </w:r>
      <w:r>
        <w:rPr>
          <w:rFonts w:hint="eastAsia" w:ascii="Cambria (Body)" w:hAnsi="Cambria (Body)" w:eastAsia="Malgun Gothic" w:cs="Cambria (Body)"/>
          <w:i w:val="0"/>
          <w:iCs w:val="0"/>
          <w:color w:val="000000"/>
          <w:sz w:val="22"/>
          <w:szCs w:val="22"/>
          <w:lang w:val="en-US" w:eastAsia="ko-KR"/>
        </w:rPr>
        <w:t>Keskuskatu 23</w:t>
      </w:r>
      <w:r>
        <w:rPr>
          <w:rFonts w:hint="default" w:ascii="Cambria (Body)" w:hAnsi="Cambria (Body)" w:eastAsia="Ubuntu-Regular" w:cs="Cambria (Body)"/>
          <w:i w:val="0"/>
          <w:iCs w:val="0"/>
          <w:color w:val="000000"/>
          <w:sz w:val="22"/>
          <w:szCs w:val="22"/>
        </w:rPr>
        <w:t>,</w:t>
      </w:r>
      <w:r>
        <w:rPr>
          <w:rFonts w:hint="default" w:ascii="Cambria (Body)" w:hAnsi="Cambria (Body)" w:eastAsia="Ubuntu-Regular" w:cs="Cambria (Body)"/>
          <w:i w:val="0"/>
          <w:iCs w:val="0"/>
          <w:color w:val="000000"/>
          <w:sz w:val="22"/>
          <w:szCs w:val="22"/>
          <w:lang w:val="en-US"/>
        </w:rPr>
        <w:t xml:space="preserve"> </w:t>
      </w:r>
      <w:r>
        <w:rPr>
          <w:rFonts w:hint="eastAsia" w:ascii="Cambria (Body)" w:hAnsi="Cambria (Body)" w:eastAsia="Malgun Gothic" w:cs="Cambria (Body)"/>
          <w:i w:val="0"/>
          <w:iCs w:val="0"/>
          <w:color w:val="000000"/>
          <w:sz w:val="22"/>
          <w:szCs w:val="22"/>
          <w:lang w:val="en-US" w:eastAsia="ko-KR"/>
        </w:rPr>
        <w:t>Helsinki</w:t>
      </w:r>
    </w:p>
    <w:p>
      <w:pPr>
        <w:rPr>
          <w:rFonts w:hint="default" w:eastAsia="Malgun Gothic"/>
          <w:lang w:val="en-US" w:eastAsia="ko-KR"/>
        </w:rPr>
      </w:pPr>
      <w:r>
        <w:t xml:space="preserve">Phone: </w:t>
      </w:r>
      <w:r>
        <w:rPr>
          <w:rFonts w:hint="eastAsia" w:eastAsia="Malgun Gothic"/>
          <w:lang w:val="en-US" w:eastAsia="ko-KR"/>
        </w:rPr>
        <w:t>3486156</w:t>
      </w:r>
    </w:p>
    <w:p>
      <w:pPr>
        <w:pStyle w:val="165"/>
      </w:pPr>
      <w:r>
        <w:t>Overview</w:t>
      </w:r>
    </w:p>
    <w:p>
      <w:pPr>
        <w:rPr>
          <w:rFonts w:hint="default" w:asciiTheme="majorAscii" w:hAnsiTheme="majorAscii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eastAsia="Ubuntu-Regular" w:cs="Ubuntu-Regular" w:asciiTheme="majorAscii" w:hAnsiTheme="majorAscii"/>
          <w:i w:val="0"/>
          <w:i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Senior F</w:t>
      </w:r>
      <w:r>
        <w:rPr>
          <w:rFonts w:hint="default" w:eastAsia="Ubuntu-Regular" w:cs="Ubuntu-Regular" w:asciiTheme="majorAscii" w:hAnsiTheme="majorAscii"/>
          <w:i w:val="0"/>
          <w:i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>ront-end</w:t>
      </w:r>
      <w:r>
        <w:rPr>
          <w:rFonts w:hint="default" w:eastAsia="Ubuntu-Regular" w:cs="Ubuntu-Regular" w:asciiTheme="majorAscii" w:hAnsiTheme="majorAscii"/>
          <w:i w:val="0"/>
          <w:i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Developer with 8 years of proven leadership and meaningfully contributions to</w:t>
      </w:r>
      <w:r>
        <w:rPr>
          <w:rFonts w:hint="default" w:eastAsia="Ubuntu-Regular" w:cs="Ubuntu-Regular" w:asciiTheme="majorAscii" w:hAnsiTheme="majorAscii"/>
          <w:i w:val="0"/>
          <w:i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eastAsia="Ubuntu-Regular" w:cs="Ubuntu-Regular" w:asciiTheme="majorAscii" w:hAnsiTheme="majorAscii"/>
          <w:i w:val="0"/>
          <w:i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teams of varying size and scope. I have a strong foundation in web development technologies</w:t>
      </w:r>
      <w:r>
        <w:rPr>
          <w:rFonts w:hint="default" w:eastAsia="Ubuntu-Regular" w:cs="Ubuntu-Regular" w:asciiTheme="majorAscii" w:hAnsiTheme="majorAscii"/>
          <w:i w:val="0"/>
          <w:i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eastAsia="Ubuntu-Regular" w:cs="Ubuntu-Regular" w:asciiTheme="majorAscii" w:hAnsiTheme="majorAscii"/>
          <w:i w:val="0"/>
          <w:i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including HTML, CSS, JavaScript, React, Vue.js, Angular. I am skilled in</w:t>
      </w:r>
      <w:r>
        <w:rPr>
          <w:rFonts w:hint="default" w:eastAsia="Ubuntu-Regular" w:cs="Ubuntu-Regular" w:asciiTheme="majorAscii" w:hAnsiTheme="majorAscii"/>
          <w:i w:val="0"/>
          <w:i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eastAsia="Ubuntu-Regular" w:cs="Ubuntu-Regular" w:asciiTheme="majorAscii" w:hAnsiTheme="majorAscii"/>
          <w:i w:val="0"/>
          <w:i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developing responsive and user-friendly interfaces. With a keen eye for design and attention to detail, I am able to produce high-quality code that</w:t>
      </w:r>
      <w:r>
        <w:rPr>
          <w:rFonts w:hint="default" w:eastAsia="Ubuntu-Regular" w:cs="Ubuntu-Regular" w:asciiTheme="majorAscii" w:hAnsiTheme="majorAscii"/>
          <w:i w:val="0"/>
          <w:i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eastAsia="Ubuntu-Regular" w:cs="Ubuntu-Regular" w:asciiTheme="majorAscii" w:hAnsiTheme="majorAscii"/>
          <w:i w:val="0"/>
          <w:i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meets project requirements and exceeds user expectations.</w:t>
      </w:r>
    </w:p>
    <w:p>
      <w:pPr>
        <w:pStyle w:val="165"/>
      </w:pPr>
      <w:r>
        <w:t>Work Experience</w:t>
      </w:r>
    </w:p>
    <w:p>
      <w:pPr>
        <w:pStyle w:val="166"/>
      </w:pPr>
      <w:r>
        <w:t xml:space="preserve">Senior </w:t>
      </w:r>
      <w:r>
        <w:rPr>
          <w:rFonts w:hint="default"/>
          <w:lang w:val="en-US"/>
        </w:rPr>
        <w:t>Front-End</w:t>
      </w:r>
      <w:r>
        <w:t xml:space="preserve"> Developer</w:t>
      </w:r>
    </w:p>
    <w:p>
      <w:pPr>
        <w:pStyle w:val="167"/>
        <w:rPr>
          <w:rFonts w:hint="default"/>
          <w:lang w:val="en-US"/>
        </w:rPr>
      </w:pPr>
      <w:r>
        <w:rPr>
          <w:rFonts w:ascii="Ubuntu-Regular" w:hAnsi="Ubuntu-Regular" w:eastAsia="Ubuntu-Regular" w:cs="Ubuntu-Regular"/>
          <w:i w:val="0"/>
          <w:iCs w:val="0"/>
          <w:color w:val="000000"/>
          <w:sz w:val="24"/>
          <w:szCs w:val="24"/>
        </w:rPr>
        <w:t>NovaTech Innovations</w:t>
      </w:r>
      <w:r>
        <w:rPr>
          <w:rFonts w:hint="default"/>
        </w:rPr>
        <w:t xml:space="preserve"> </w:t>
      </w:r>
      <w:r>
        <w:t>, 2020.</w:t>
      </w:r>
      <w:r>
        <w:rPr>
          <w:rFonts w:hint="default"/>
          <w:lang w:val="en-US"/>
        </w:rPr>
        <w:t>7</w:t>
      </w:r>
      <w:r>
        <w:t xml:space="preserve"> - 2023.</w:t>
      </w:r>
      <w:r>
        <w:rPr>
          <w:rFonts w:hint="default"/>
          <w:lang w:val="en-US"/>
        </w:rPr>
        <w:t>8</w:t>
      </w:r>
    </w:p>
    <w:p>
      <w:pPr>
        <w:pStyle w:val="167"/>
        <w:rPr>
          <w:rFonts w:hint="default" w:ascii="Calibri" w:hAnsi="Calibri" w:cs="Calibri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Ubuntu-Italic" w:cs="Calibri"/>
          <w:i/>
          <w:i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My primary responsibility would be to design, develop, and maintain software applications that run on the</w:t>
      </w:r>
      <w:r>
        <w:rPr>
          <w:rFonts w:hint="default" w:ascii="Calibri" w:hAnsi="Calibri" w:eastAsia="Ubuntu-Italic" w:cs="Calibri"/>
          <w:i/>
          <w:iCs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alibri" w:hAnsi="Calibri" w:eastAsia="Ubuntu-Italic" w:cs="Calibri"/>
          <w:i/>
          <w:i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front-end. This includes working with various programming languages, frameworks, and tools to</w:t>
      </w:r>
      <w:r>
        <w:rPr>
          <w:rFonts w:hint="default" w:ascii="Calibri" w:hAnsi="Calibri" w:eastAsia="Ubuntu-Italic" w:cs="Calibri"/>
          <w:i/>
          <w:iCs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alibri" w:hAnsi="Calibri" w:eastAsia="Ubuntu-Italic" w:cs="Calibri"/>
          <w:i/>
          <w:i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build robust and scalable applications.</w:t>
      </w:r>
    </w:p>
    <w:p>
      <w:pPr>
        <w:pStyle w:val="166"/>
      </w:pPr>
      <w:r>
        <w:t xml:space="preserve">Junior </w:t>
      </w:r>
      <w:r>
        <w:rPr>
          <w:rFonts w:hint="eastAsia" w:eastAsia="Malgun Gothic"/>
          <w:lang w:val="en-US" w:eastAsia="ko-KR"/>
        </w:rPr>
        <w:t>Back-end</w:t>
      </w:r>
      <w:r>
        <w:t xml:space="preserve"> Developer</w:t>
      </w:r>
    </w:p>
    <w:p>
      <w:pPr>
        <w:pStyle w:val="167"/>
        <w:rPr>
          <w:rFonts w:hint="default"/>
          <w:lang w:val="en-US"/>
        </w:rPr>
      </w:pPr>
      <w:r>
        <w:rPr>
          <w:rFonts w:ascii="Ubuntu-Regular" w:hAnsi="Ubuntu-Regular" w:eastAsia="Ubuntu-Regular" w:cs="Ubuntu-Regular"/>
          <w:i w:val="0"/>
          <w:iCs w:val="0"/>
          <w:color w:val="000000"/>
          <w:sz w:val="24"/>
          <w:szCs w:val="24"/>
        </w:rPr>
        <w:t>Northern Lights Web Design</w:t>
      </w:r>
      <w:r>
        <w:rPr>
          <w:rStyle w:val="168"/>
          <w:rFonts w:hint="default"/>
        </w:rPr>
        <w:t xml:space="preserve"> </w:t>
      </w:r>
      <w:r>
        <w:t>, 201</w:t>
      </w:r>
      <w:r>
        <w:rPr>
          <w:rFonts w:hint="default"/>
          <w:lang w:val="en-US"/>
        </w:rPr>
        <w:t>5</w:t>
      </w:r>
      <w:r>
        <w:t>.</w:t>
      </w:r>
      <w:r>
        <w:rPr>
          <w:rFonts w:hint="default"/>
          <w:lang w:val="en-US"/>
        </w:rPr>
        <w:t>1</w:t>
      </w:r>
      <w:r>
        <w:t xml:space="preserve"> - 20</w:t>
      </w:r>
      <w:r>
        <w:rPr>
          <w:rFonts w:hint="default"/>
          <w:lang w:val="en-US"/>
        </w:rPr>
        <w:t>19</w:t>
      </w:r>
      <w:r>
        <w:t>.</w:t>
      </w:r>
      <w:r>
        <w:rPr>
          <w:rFonts w:hint="default"/>
          <w:lang w:val="en-US"/>
        </w:rPr>
        <w:t>6</w:t>
      </w:r>
    </w:p>
    <w:p>
      <w:pPr>
        <w:pStyle w:val="167"/>
        <w:rPr>
          <w:rFonts w:hint="default"/>
        </w:rPr>
      </w:pPr>
      <w:r>
        <w:rPr>
          <w:rFonts w:hint="default" w:eastAsia="Ubuntu-Italic" w:cs="Ubuntu-Italic" w:asciiTheme="majorAscii" w:hAnsiTheme="majorAscii"/>
          <w:i w:val="0"/>
          <w:i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My role would involve working on the </w:t>
      </w:r>
      <w:r>
        <w:rPr>
          <w:rFonts w:hint="eastAsia" w:eastAsia="Malgun Gothic" w:cs="Ubuntu-Italic" w:asciiTheme="majorAscii" w:hAnsiTheme="majorAscii"/>
          <w:i w:val="0"/>
          <w:iCs w:val="0"/>
          <w:color w:val="000000" w:themeColor="text1"/>
          <w:sz w:val="22"/>
          <w:szCs w:val="22"/>
          <w:lang w:val="en-US" w:eastAsia="ko-KR"/>
          <w14:textFill>
            <w14:solidFill>
              <w14:schemeClr w14:val="tx1"/>
            </w14:solidFill>
          </w14:textFill>
        </w:rPr>
        <w:t>back</w:t>
      </w:r>
      <w:r>
        <w:rPr>
          <w:rFonts w:hint="default" w:eastAsia="Ubuntu-Italic" w:cs="Ubuntu-Italic" w:asciiTheme="majorAscii" w:hAnsiTheme="majorAscii"/>
          <w:i w:val="0"/>
          <w:i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-end development of web applications using the </w:t>
      </w:r>
      <w:r>
        <w:rPr>
          <w:rFonts w:hint="eastAsia" w:eastAsia="Malgun Gothic" w:cs="Ubuntu-Italic" w:asciiTheme="majorAscii" w:hAnsiTheme="majorAscii"/>
          <w:i w:val="0"/>
          <w:iCs w:val="0"/>
          <w:color w:val="000000" w:themeColor="text1"/>
          <w:sz w:val="22"/>
          <w:szCs w:val="22"/>
          <w:lang w:val="en-US" w:eastAsia="ko-KR"/>
          <w14:textFill>
            <w14:solidFill>
              <w14:schemeClr w14:val="tx1"/>
            </w14:solidFill>
          </w14:textFill>
        </w:rPr>
        <w:t>Express and Django</w:t>
      </w:r>
      <w:r>
        <w:rPr>
          <w:rFonts w:hint="default" w:eastAsia="Ubuntu-Italic" w:cs="Ubuntu-Italic" w:asciiTheme="majorAscii" w:hAnsiTheme="majorAscii"/>
          <w:i w:val="0"/>
          <w:i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. You would be responsible for building user interfaces, implementing interactive features, and ensuring the</w:t>
      </w:r>
      <w:r>
        <w:rPr>
          <w:rFonts w:hint="default" w:eastAsia="Ubuntu-Italic" w:cs="Ubuntu-Italic" w:asciiTheme="majorAscii" w:hAnsiTheme="majorAscii"/>
          <w:i w:val="0"/>
          <w:i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eastAsia="Ubuntu-Italic" w:cs="Ubuntu-Italic" w:asciiTheme="majorAscii" w:hAnsiTheme="majorAscii"/>
          <w:i w:val="0"/>
          <w:i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performance and responsiveness of the application.</w:t>
      </w:r>
    </w:p>
    <w:p>
      <w:pPr>
        <w:pStyle w:val="165"/>
      </w:pPr>
      <w:r>
        <w:t>Education</w:t>
      </w:r>
    </w:p>
    <w:p>
      <w:pPr>
        <w:pStyle w:val="166"/>
        <w:rPr>
          <w:rFonts w:hint="default" w:ascii="Calibri" w:hAnsi="Calibri" w:cs="Calibri"/>
          <w:b/>
          <w:bCs/>
          <w:sz w:val="28"/>
          <w:szCs w:val="28"/>
        </w:rPr>
      </w:pPr>
      <w:r>
        <w:rPr>
          <w:rFonts w:hint="default" w:ascii="Calibri" w:hAnsi="Calibri" w:eastAsia="Ubuntu-Bold" w:cs="Calibri"/>
          <w:b/>
          <w:bCs/>
          <w:i w:val="0"/>
          <w:iCs w:val="0"/>
          <w:color w:val="313C4E"/>
          <w:sz w:val="28"/>
          <w:szCs w:val="28"/>
        </w:rPr>
        <w:t>Master of Science in Information Technology (MSc(IT))</w:t>
      </w:r>
    </w:p>
    <w:p>
      <w:pPr>
        <w:pStyle w:val="167"/>
        <w:rPr>
          <w:rFonts w:hint="default" w:ascii="Calibri" w:hAnsi="Calibri" w:eastAsia="Malgun Gothic" w:cs="Calibri"/>
          <w:sz w:val="26"/>
          <w:szCs w:val="26"/>
          <w:lang w:val="en-US" w:eastAsia="ko-KR"/>
        </w:rPr>
      </w:pPr>
      <w:r>
        <w:rPr>
          <w:rFonts w:hint="eastAsia" w:ascii="Calibri" w:hAnsi="Calibri" w:eastAsia="Malgun Gothic" w:cs="Calibri"/>
          <w:i w:val="0"/>
          <w:iCs w:val="0"/>
          <w:color w:val="000000"/>
          <w:sz w:val="26"/>
          <w:szCs w:val="26"/>
          <w:lang w:val="en-US" w:eastAsia="ko-KR"/>
        </w:rPr>
        <w:t>University in Helsinki,</w:t>
      </w:r>
      <w:bookmarkStart w:id="0" w:name="_GoBack"/>
      <w:bookmarkEnd w:id="0"/>
      <w:r>
        <w:rPr>
          <w:rFonts w:hint="default" w:ascii="Calibri" w:hAnsi="Calibri" w:cs="Calibri"/>
          <w:sz w:val="26"/>
          <w:szCs w:val="26"/>
        </w:rPr>
        <w:t xml:space="preserve"> </w:t>
      </w:r>
      <w:r>
        <w:rPr>
          <w:rFonts w:hint="default" w:ascii="Calibri" w:hAnsi="Calibri" w:cs="Calibri"/>
          <w:sz w:val="26"/>
          <w:szCs w:val="26"/>
          <w:lang w:val="en-US"/>
        </w:rPr>
        <w:t xml:space="preserve"> </w:t>
      </w:r>
      <w:r>
        <w:rPr>
          <w:rFonts w:hint="eastAsia" w:ascii="Calibri" w:hAnsi="Calibri" w:eastAsia="Malgun Gothic" w:cs="Calibri"/>
          <w:sz w:val="26"/>
          <w:szCs w:val="26"/>
          <w:lang w:val="en-US" w:eastAsia="ko-KR"/>
        </w:rPr>
        <w:t>Helsinki</w:t>
      </w:r>
      <w:r>
        <w:rPr>
          <w:rFonts w:hint="default" w:ascii="Calibri" w:hAnsi="Calibri" w:cs="Calibri"/>
          <w:sz w:val="26"/>
          <w:szCs w:val="26"/>
          <w:lang w:val="en-US"/>
        </w:rPr>
        <w:t xml:space="preserve">, </w:t>
      </w:r>
      <w:r>
        <w:rPr>
          <w:rFonts w:hint="eastAsia" w:ascii="Calibri" w:hAnsi="Calibri" w:eastAsia="Malgun Gothic" w:cs="Calibri"/>
          <w:sz w:val="26"/>
          <w:szCs w:val="26"/>
          <w:lang w:val="en-US" w:eastAsia="ko-KR"/>
        </w:rPr>
        <w:t>Finland</w:t>
      </w:r>
    </w:p>
    <w:p>
      <w:pPr>
        <w:pStyle w:val="167"/>
        <w:rPr>
          <w:rFonts w:hint="default" w:ascii="Calibri" w:hAnsi="Calibri" w:cs="Calibri"/>
          <w:sz w:val="26"/>
          <w:szCs w:val="26"/>
          <w:lang w:val="en-US"/>
        </w:rPr>
      </w:pPr>
      <w:r>
        <w:rPr>
          <w:rFonts w:hint="default" w:ascii="Calibri" w:hAnsi="Calibri" w:cs="Calibri"/>
          <w:sz w:val="26"/>
          <w:szCs w:val="26"/>
          <w:lang w:val="en-US"/>
        </w:rPr>
        <w:t>Computer Science</w:t>
      </w:r>
    </w:p>
    <w:p>
      <w:pPr>
        <w:pStyle w:val="167"/>
        <w:rPr>
          <w:rFonts w:hint="default"/>
          <w:lang w:val="en-US"/>
        </w:rPr>
      </w:pPr>
      <w:r>
        <w:t>2011 - 201</w:t>
      </w:r>
      <w:r>
        <w:rPr>
          <w:rFonts w:hint="default"/>
          <w:lang w:val="en-US"/>
        </w:rPr>
        <w:t>5</w:t>
      </w:r>
    </w:p>
    <w:p/>
    <w:p>
      <w:pPr>
        <w:pStyle w:val="165"/>
      </w:pPr>
      <w:r>
        <w:t>Language</w:t>
      </w:r>
    </w:p>
    <w:p>
      <w:pPr>
        <w:pStyle w:val="167"/>
      </w:pPr>
      <w:r>
        <w:t>English – Fluent</w:t>
      </w:r>
    </w:p>
    <w:p>
      <w:pPr>
        <w:pStyle w:val="167"/>
      </w:pPr>
    </w:p>
    <w:p>
      <w:pPr>
        <w:pStyle w:val="165"/>
      </w:pPr>
      <w:r>
        <w:t>Skill</w:t>
      </w:r>
    </w:p>
    <w:p>
      <w:pPr>
        <w:pStyle w:val="167"/>
        <w:rPr>
          <w:rFonts w:hint="default" w:eastAsia="Malgun Gothic"/>
          <w:lang w:val="en-US" w:eastAsia="ko-KR"/>
        </w:rPr>
      </w:pPr>
      <w:r>
        <w:rPr>
          <w:rFonts w:hint="default"/>
          <w:lang w:val="en-US"/>
        </w:rPr>
        <w:t>HTML, CSS, JavaScript, MERN Stack, Vue.js, Angular, Next.js, Tailwind CSS , Responsive Design</w:t>
      </w:r>
      <w:r>
        <w:rPr>
          <w:rFonts w:hint="eastAsia" w:eastAsia="Malgun Gothic"/>
          <w:lang w:val="en-US" w:eastAsia="ko-KR"/>
        </w:rPr>
        <w:t>, Python, Django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urier">
    <w:altName w:val="Courier New"/>
    <w:panose1 w:val="02070409020205020404"/>
    <w:charset w:val="00"/>
    <w:family w:val="auto"/>
    <w:pitch w:val="default"/>
    <w:sig w:usb0="00000000" w:usb1="00000000" w:usb2="00000000" w:usb3="00000000" w:csb0="00000001" w:csb1="00000000"/>
  </w:font>
  <w:font w:name="Ubuntu-Regular">
    <w:altName w:val="Cambria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ambria (Body)">
    <w:altName w:val="Cambri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Ubuntu-Itali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Ubuntu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B3D90"/>
    <w:rsid w:val="003D16A9"/>
    <w:rsid w:val="00452D82"/>
    <w:rsid w:val="00AA1D8D"/>
    <w:rsid w:val="00AD67D6"/>
    <w:rsid w:val="00B47730"/>
    <w:rsid w:val="00CB0664"/>
    <w:rsid w:val="00DD3AE9"/>
    <w:rsid w:val="00E536E4"/>
    <w:rsid w:val="00FC693F"/>
    <w:rsid w:val="06D524DA"/>
    <w:rsid w:val="12F135D0"/>
    <w:rsid w:val="191E7B25"/>
    <w:rsid w:val="313326EA"/>
    <w:rsid w:val="4575161E"/>
    <w:rsid w:val="49F22B69"/>
    <w:rsid w:val="631630A3"/>
    <w:rsid w:val="6DE44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unhideWhenUsed="0" w:uiPriority="62" w:semiHidden="0" w:name="Light Grid"/>
    <w:lsdException w:qFormat="1"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qFormat="1"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qFormat="1"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qFormat="1"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qFormat="1" w:unhideWhenUsed="0" w:uiPriority="69" w:semiHidden="0" w:name="Medium Grid 3 Accent 3"/>
    <w:lsdException w:unhideWhenUsed="0" w:uiPriority="70" w:semiHidden="0" w:name="Dark List Accent 3"/>
    <w:lsdException w:qFormat="1" w:unhideWhenUsed="0" w:uiPriority="71" w:semiHidden="0" w:name="Colorful Shading Accent 3"/>
    <w:lsdException w:unhideWhenUsed="0" w:uiPriority="72" w:semiHidden="0" w:name="Colorful List Accent 3"/>
    <w:lsdException w:qFormat="1" w:unhideWhenUsed="0" w:uiPriority="73" w:semiHidden="0" w:name="Colorful Grid Accent 3"/>
    <w:lsdException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unhideWhenUsed="0" w:uiPriority="67" w:semiHidden="0" w:name="Medium Grid 1 Accent 4"/>
    <w:lsdException w:qFormat="1"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qFormat="1" w:unhideWhenUsed="0" w:uiPriority="72" w:semiHidden="0" w:name="Colorful List Accent 4"/>
    <w:lsdException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qFormat="1" w:unhideWhenUsed="0" w:uiPriority="65" w:semiHidden="0" w:name="Medium List 1 Accent 5"/>
    <w:lsdException w:unhideWhenUsed="0" w:uiPriority="66" w:semiHidden="0" w:name="Medium List 2 Accent 5"/>
    <w:lsdException w:qFormat="1"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qFormat="1" w:unhideWhenUsed="0" w:uiPriority="62" w:semiHidden="0" w:name="Light Grid Accent 6"/>
    <w:lsdException w:unhideWhenUsed="0" w:uiPriority="63" w:semiHidden="0" w:name="Medium Shading 1 Accent 6"/>
    <w:lsdException w:qFormat="1"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qFormat="1"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9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40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1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6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5"/>
    <w:unhideWhenUsed/>
    <w:qFormat/>
    <w:uiPriority w:val="99"/>
    <w:pPr>
      <w:spacing w:after="120"/>
    </w:pPr>
  </w:style>
  <w:style w:type="paragraph" w:styleId="14">
    <w:name w:val="Body Text 2"/>
    <w:basedOn w:val="1"/>
    <w:link w:val="146"/>
    <w:unhideWhenUsed/>
    <w:qFormat/>
    <w:uiPriority w:val="99"/>
    <w:pPr>
      <w:spacing w:after="120" w:line="480" w:lineRule="auto"/>
    </w:pPr>
  </w:style>
  <w:style w:type="paragraph" w:styleId="15">
    <w:name w:val="Body Text 3"/>
    <w:basedOn w:val="1"/>
    <w:link w:val="147"/>
    <w:unhideWhenUsed/>
    <w:qFormat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7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6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8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33">
    <w:name w:val="Normal (Web)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34">
    <w:name w:val="Strong"/>
    <w:basedOn w:val="11"/>
    <w:qFormat/>
    <w:uiPriority w:val="22"/>
    <w:rPr>
      <w:b/>
      <w:bCs/>
    </w:rPr>
  </w:style>
  <w:style w:type="paragraph" w:styleId="35">
    <w:name w:val="Subtitle"/>
    <w:basedOn w:val="1"/>
    <w:next w:val="1"/>
    <w:link w:val="143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6">
    <w:name w:val="Table Grid"/>
    <w:basedOn w:val="1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37">
    <w:name w:val="Title"/>
    <w:basedOn w:val="1"/>
    <w:next w:val="1"/>
    <w:link w:val="142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8">
    <w:name w:val="Light Shading"/>
    <w:basedOn w:val="1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9">
    <w:name w:val="Light Shading Accent 1"/>
    <w:basedOn w:val="12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40">
    <w:name w:val="Light Shading Accent 2"/>
    <w:basedOn w:val="1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1">
    <w:name w:val="Light Shading Accent 3"/>
    <w:basedOn w:val="12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2">
    <w:name w:val="Light Shading Accent 4"/>
    <w:basedOn w:val="1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3">
    <w:name w:val="Light Shading Accent 5"/>
    <w:basedOn w:val="12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4">
    <w:name w:val="Light Shading Accent 6"/>
    <w:basedOn w:val="1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5">
    <w:name w:val="Light List"/>
    <w:basedOn w:val="1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6">
    <w:name w:val="Light List Accent 1"/>
    <w:basedOn w:val="12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7">
    <w:name w:val="Light List Accent 2"/>
    <w:basedOn w:val="1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8">
    <w:name w:val="Light List Accent 3"/>
    <w:basedOn w:val="1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9">
    <w:name w:val="Light List Accent 4"/>
    <w:basedOn w:val="1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50">
    <w:name w:val="Light List Accent 5"/>
    <w:basedOn w:val="12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1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2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3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4">
    <w:name w:val="Light Grid Accent 2"/>
    <w:basedOn w:val="12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5">
    <w:name w:val="Light Grid Accent 3"/>
    <w:basedOn w:val="12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6">
    <w:name w:val="Light Grid Accent 4"/>
    <w:basedOn w:val="12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7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8">
    <w:name w:val="Light Grid Accent 6"/>
    <w:basedOn w:val="12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9">
    <w:name w:val="Medium Shading 1"/>
    <w:basedOn w:val="12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6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1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4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Shading 2 Accent 6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3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4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5">
    <w:name w:val="Medium List 1 Accent 2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6">
    <w:name w:val="Medium List 1 Accent 3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7">
    <w:name w:val="Medium List 1 Accent 4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8">
    <w:name w:val="Medium List 1 Accent 5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9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80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3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4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7">
    <w:name w:val="Medium Grid 1"/>
    <w:basedOn w:val="12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8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9">
    <w:name w:val="Medium Grid 1 Accent 2"/>
    <w:basedOn w:val="12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90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1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2">
    <w:name w:val="Medium Grid 1 Accent 5"/>
    <w:basedOn w:val="12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3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4">
    <w:name w:val="Medium Grid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1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4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1">
    <w:name w:val="Medium Grid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2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3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4">
    <w:name w:val="Medium Grid 3 Accent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5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6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7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8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9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10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1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2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3">
    <w:name w:val="Dark List Accent 5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4">
    <w:name w:val="Dark List Accent 6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5">
    <w:name w:val="Colorful Shading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Shading Accent 3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9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5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2">
    <w:name w:val="Colorful List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3">
    <w:name w:val="Colorful List Accent 1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4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5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6">
    <w:name w:val="Colorful List Accent 4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7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8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9">
    <w:name w:val="Colorful Grid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30">
    <w:name w:val="Colorful Grid Accent 1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1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2">
    <w:name w:val="Colorful Grid Accent 3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3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4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5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6">
    <w:name w:val="Header Char"/>
    <w:basedOn w:val="11"/>
    <w:link w:val="19"/>
    <w:uiPriority w:val="99"/>
  </w:style>
  <w:style w:type="character" w:customStyle="1" w:styleId="137">
    <w:name w:val="Footer Char"/>
    <w:basedOn w:val="11"/>
    <w:link w:val="18"/>
    <w:uiPriority w:val="99"/>
  </w:style>
  <w:style w:type="paragraph" w:styleId="138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9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40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1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2">
    <w:name w:val="Title Char"/>
    <w:basedOn w:val="11"/>
    <w:link w:val="37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3">
    <w:name w:val="Subtitle Char"/>
    <w:basedOn w:val="11"/>
    <w:link w:val="35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4">
    <w:name w:val="List Paragraph"/>
    <w:basedOn w:val="1"/>
    <w:qFormat/>
    <w:uiPriority w:val="34"/>
    <w:pPr>
      <w:ind w:left="720"/>
      <w:contextualSpacing/>
    </w:pPr>
  </w:style>
  <w:style w:type="character" w:customStyle="1" w:styleId="145">
    <w:name w:val="Body Text Char"/>
    <w:basedOn w:val="11"/>
    <w:link w:val="13"/>
    <w:uiPriority w:val="99"/>
  </w:style>
  <w:style w:type="character" w:customStyle="1" w:styleId="146">
    <w:name w:val="Body Text 2 Char"/>
    <w:basedOn w:val="11"/>
    <w:link w:val="14"/>
    <w:uiPriority w:val="99"/>
  </w:style>
  <w:style w:type="character" w:customStyle="1" w:styleId="147">
    <w:name w:val="Body Text 3 Char"/>
    <w:basedOn w:val="11"/>
    <w:link w:val="15"/>
    <w:uiPriority w:val="99"/>
    <w:rPr>
      <w:sz w:val="16"/>
      <w:szCs w:val="16"/>
    </w:rPr>
  </w:style>
  <w:style w:type="character" w:customStyle="1" w:styleId="148">
    <w:name w:val="Macro Text Char"/>
    <w:basedOn w:val="11"/>
    <w:link w:val="32"/>
    <w:uiPriority w:val="99"/>
    <w:rPr>
      <w:rFonts w:ascii="Courier" w:hAnsi="Courier"/>
      <w:sz w:val="20"/>
      <w:szCs w:val="20"/>
    </w:rPr>
  </w:style>
  <w:style w:type="paragraph" w:styleId="149">
    <w:name w:val="Quote"/>
    <w:basedOn w:val="1"/>
    <w:next w:val="1"/>
    <w:link w:val="150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Quote Char"/>
    <w:basedOn w:val="1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1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2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3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4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5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6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7">
    <w:name w:val="Intense Quote"/>
    <w:basedOn w:val="1"/>
    <w:next w:val="1"/>
    <w:link w:val="158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Intense Quote Char"/>
    <w:basedOn w:val="11"/>
    <w:link w:val="157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9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60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1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2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3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4">
    <w:name w:val="TOC Heading"/>
    <w:basedOn w:val="2"/>
    <w:next w:val="1"/>
    <w:semiHidden/>
    <w:unhideWhenUsed/>
    <w:qFormat/>
    <w:uiPriority w:val="39"/>
    <w:pPr>
      <w:outlineLvl w:val="9"/>
    </w:pPr>
  </w:style>
  <w:style w:type="paragraph" w:customStyle="1" w:styleId="165">
    <w:name w:val="TitleFormat"/>
    <w:uiPriority w:val="0"/>
    <w:pPr>
      <w:spacing w:after="200" w:line="276" w:lineRule="auto"/>
    </w:pPr>
    <w:rPr>
      <w:rFonts w:asciiTheme="minorHAnsi" w:hAnsiTheme="minorHAnsi" w:eastAsiaTheme="minorEastAsia" w:cstheme="minorBidi"/>
      <w:b/>
      <w:sz w:val="40"/>
      <w:szCs w:val="22"/>
      <w:lang w:val="en-US" w:eastAsia="en-US" w:bidi="ar-SA"/>
    </w:rPr>
  </w:style>
  <w:style w:type="paragraph" w:customStyle="1" w:styleId="166">
    <w:name w:val="BodyTitleFormat"/>
    <w:uiPriority w:val="0"/>
    <w:pPr>
      <w:spacing w:after="200" w:line="276" w:lineRule="auto"/>
    </w:pPr>
    <w:rPr>
      <w:rFonts w:asciiTheme="minorHAnsi" w:hAnsiTheme="minorHAnsi" w:eastAsiaTheme="minorEastAsia" w:cstheme="minorBidi"/>
      <w:b/>
      <w:sz w:val="28"/>
      <w:szCs w:val="22"/>
      <w:lang w:val="en-US" w:eastAsia="en-US" w:bidi="ar-SA"/>
    </w:rPr>
  </w:style>
  <w:style w:type="paragraph" w:customStyle="1" w:styleId="167">
    <w:name w:val="BodyFormat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4"/>
      <w:szCs w:val="22"/>
      <w:lang w:val="en-US" w:eastAsia="en-US" w:bidi="ar-SA"/>
    </w:rPr>
  </w:style>
  <w:style w:type="character" w:customStyle="1" w:styleId="168">
    <w:name w:val="fontstyle01"/>
    <w:basedOn w:val="11"/>
    <w:uiPriority w:val="0"/>
    <w:rPr>
      <w:rFonts w:hint="default" w:ascii="Ubuntu-Regular" w:hAnsi="Ubuntu-Regular"/>
      <w:color w:val="000000"/>
      <w:sz w:val="26"/>
      <w:szCs w:val="26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344</Words>
  <Characters>1966</Characters>
  <Lines>16</Lines>
  <Paragraphs>4</Paragraphs>
  <TotalTime>61</TotalTime>
  <ScaleCrop>false</ScaleCrop>
  <LinksUpToDate>false</LinksUpToDate>
  <CharactersWithSpaces>2306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2-kjy</cp:lastModifiedBy>
  <dcterms:modified xsi:type="dcterms:W3CDTF">2023-11-12T21:42:21Z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1033-12.2.0.13306</vt:lpwstr>
  </property>
  <property fmtid="{D5CDD505-2E9C-101B-9397-08002B2CF9AE}" pid="3" name="ICV">
    <vt:lpwstr>DAA7983FA59941C4BCA758E739BCB7FE_13</vt:lpwstr>
  </property>
</Properties>
</file>