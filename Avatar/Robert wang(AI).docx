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5"/>
        <w:rPr>
          <w:rFonts w:hint="default"/>
          <w:lang w:val="en-US"/>
        </w:rPr>
      </w:pPr>
      <w:r>
        <w:rPr>
          <w:rFonts w:hint="default"/>
          <w:lang w:val="en-US"/>
        </w:rPr>
        <w:t>Robert Wang</w:t>
      </w:r>
    </w:p>
    <w:p>
      <w:r>
        <w:t xml:space="preserve">Country: </w:t>
      </w:r>
      <w:r>
        <w:rPr>
          <w:rFonts w:hint="default"/>
          <w:lang w:val="en-US"/>
        </w:rPr>
        <w:t>Finland</w:t>
      </w:r>
      <w:r>
        <w:tab/>
      </w:r>
    </w:p>
    <w:p>
      <w:pPr>
        <w:rPr>
          <w:rFonts w:hint="default"/>
          <w:lang w:val="en-US"/>
        </w:rPr>
      </w:pPr>
      <w:r>
        <w:t xml:space="preserve">Address: </w:t>
      </w:r>
      <w:r>
        <w:rPr>
          <w:rFonts w:hint="default"/>
          <w:lang w:val="en-US"/>
        </w:rPr>
        <w:t>Tehtaankatu 12</w:t>
      </w:r>
      <w:r>
        <w:t xml:space="preserve">, </w:t>
      </w:r>
      <w:r>
        <w:rPr>
          <w:rFonts w:hint="default"/>
          <w:lang w:val="en-US"/>
        </w:rPr>
        <w:t>Helsinki</w:t>
      </w:r>
      <w:r>
        <w:t xml:space="preserve">, </w:t>
      </w:r>
      <w:r>
        <w:rPr>
          <w:rFonts w:hint="default"/>
          <w:lang w:val="en-US"/>
        </w:rPr>
        <w:t>Uusimaa</w:t>
      </w:r>
    </w:p>
    <w:p>
      <w:pPr>
        <w:rPr>
          <w:rFonts w:hint="default"/>
          <w:lang w:val="en-US"/>
        </w:rPr>
      </w:pPr>
      <w:r>
        <w:t xml:space="preserve">Phone: </w:t>
      </w:r>
      <w:r>
        <w:rPr>
          <w:rFonts w:hint="default"/>
          <w:lang w:val="en-US"/>
        </w:rPr>
        <w:t>5483354</w:t>
      </w:r>
    </w:p>
    <w:p>
      <w:pPr>
        <w:pStyle w:val="165"/>
      </w:pPr>
      <w:r>
        <w:t>Overview</w:t>
      </w:r>
    </w:p>
    <w:p>
      <w:pPr>
        <w:rPr>
          <w:rFonts w:hint="default"/>
        </w:rPr>
      </w:pPr>
      <w:r>
        <w:rPr>
          <w:rFonts w:hint="default"/>
        </w:rPr>
        <w:t>As an experienced AI developer, I have extensive knowledge in designing and implementing intelligent systems using various programming languages and machine</w:t>
      </w:r>
    </w:p>
    <w:p>
      <w:pPr>
        <w:rPr>
          <w:rFonts w:hint="default"/>
        </w:rPr>
      </w:pPr>
      <w:r>
        <w:rPr>
          <w:rFonts w:hint="default"/>
        </w:rPr>
        <w:t>learning technologies. With my strong analytical and programming skills, I can solve complex problems and develop optimized solutions. I am highly motivated and have</w:t>
      </w:r>
    </w:p>
    <w:p>
      <w:r>
        <w:rPr>
          <w:rFonts w:hint="default"/>
        </w:rPr>
        <w:t>excellent interpersonal skills, which allow me to work collaboratively in a team environment.</w:t>
      </w:r>
    </w:p>
    <w:p>
      <w:pPr>
        <w:pStyle w:val="165"/>
      </w:pPr>
      <w:r>
        <w:t>Work Experience</w:t>
      </w:r>
    </w:p>
    <w:p>
      <w:pPr>
        <w:pStyle w:val="166"/>
      </w:pPr>
      <w:r>
        <w:rPr>
          <w:rFonts w:hint="default"/>
          <w:lang w:val="en-US"/>
        </w:rPr>
        <w:t xml:space="preserve">AI </w:t>
      </w:r>
      <w:r>
        <w:rPr>
          <w:rFonts w:ascii="Inter-Bold" w:hAnsi="Inter-Bold"/>
          <w:bCs/>
          <w:color w:val="111111"/>
          <w:sz w:val="22"/>
        </w:rPr>
        <w:t xml:space="preserve"> </w:t>
      </w:r>
      <w:r>
        <w:t>Developer</w:t>
      </w:r>
    </w:p>
    <w:p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Gofore AI</w:t>
      </w:r>
      <w:r>
        <w:t>, 2020.9 - 2023.</w:t>
      </w:r>
      <w:r>
        <w:rPr>
          <w:rFonts w:hint="default"/>
          <w:lang w:val="en-US"/>
        </w:rPr>
        <w:t>8</w:t>
      </w:r>
    </w:p>
    <w:p>
      <w:pPr>
        <w:pStyle w:val="167"/>
      </w:pPr>
      <w:r>
        <w:t xml:space="preserve">• Develop and implement intelligent systems incorporating deep learning and </w:t>
      </w:r>
      <w:r>
        <w:rPr>
          <w:rFonts w:hint="default"/>
          <w:lang w:val="en-US"/>
        </w:rPr>
        <w:t>AI</w:t>
      </w:r>
      <w:r>
        <w:t xml:space="preserve"> techniques </w:t>
      </w:r>
    </w:p>
    <w:p>
      <w:pPr>
        <w:pStyle w:val="167"/>
      </w:pPr>
      <w:r>
        <w:t xml:space="preserve">• Design new algorithms and improve existing ones to solve complex business problems </w:t>
      </w:r>
    </w:p>
    <w:p>
      <w:pPr>
        <w:pStyle w:val="167"/>
      </w:pPr>
      <w:r>
        <w:t>• Promote the use of machine learning and AI technologies across the organization and provide technical support for integration into existing systems</w:t>
      </w:r>
      <w:r>
        <w:rPr>
          <w:rFonts w:hint="default"/>
          <w:lang w:val="en-US"/>
        </w:rPr>
        <w:t xml:space="preserve"> </w:t>
      </w:r>
      <w:r>
        <w:t xml:space="preserve">machine learning </w:t>
      </w:r>
    </w:p>
    <w:p>
      <w:pPr>
        <w:pStyle w:val="166"/>
      </w:pPr>
      <w:r>
        <w:rPr>
          <w:rFonts w:hint="default"/>
          <w:lang w:val="en-US"/>
        </w:rPr>
        <w:t>Python</w:t>
      </w:r>
      <w:r>
        <w:rPr>
          <w:b w:val="0"/>
          <w:sz w:val="22"/>
        </w:rPr>
        <w:t xml:space="preserve"> </w:t>
      </w:r>
      <w:r>
        <w:t xml:space="preserve"> Developer</w:t>
      </w:r>
    </w:p>
    <w:p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Valohai </w:t>
      </w:r>
      <w:r>
        <w:t>, 2016.5 - 2020.2</w:t>
      </w:r>
    </w:p>
    <w:p>
      <w:pPr>
        <w:pStyle w:val="167"/>
      </w:pPr>
      <w:r>
        <w:t xml:space="preserve">• Assisted in designing and implementing AI algorithms and models </w:t>
      </w:r>
    </w:p>
    <w:p>
      <w:pPr>
        <w:pStyle w:val="167"/>
      </w:pPr>
      <w:r>
        <w:t>•Developed proofs of concept to identify potential applications of machine learning technologies</w:t>
      </w:r>
    </w:p>
    <w:p>
      <w:pPr>
        <w:pStyle w:val="167"/>
      </w:pPr>
      <w:r>
        <w:t>•Assisted in producing analytical reports and presentations on the benefits of integrating AI technologies into the organization</w:t>
      </w:r>
    </w:p>
    <w:p/>
    <w:p>
      <w:pPr>
        <w:pStyle w:val="165"/>
      </w:pPr>
      <w:r>
        <w:t>Education</w:t>
      </w:r>
    </w:p>
    <w:p>
      <w:pPr>
        <w:pStyle w:val="166"/>
      </w:pPr>
      <w:r>
        <w:rPr>
          <w:rFonts w:hint="default"/>
        </w:rPr>
        <w:t>Master of Science in Information Technology (MSc(IT))</w:t>
      </w:r>
    </w:p>
    <w:p>
      <w:pPr>
        <w:pStyle w:val="167"/>
      </w:pPr>
      <w:r>
        <w:rPr>
          <w:rFonts w:hint="default"/>
        </w:rPr>
        <w:t>University of Turku</w:t>
      </w:r>
    </w:p>
    <w:p>
      <w:pPr>
        <w:pStyle w:val="167"/>
        <w:rPr>
          <w:rFonts w:hint="default"/>
          <w:lang w:val="en-US"/>
        </w:rPr>
      </w:pPr>
      <w:r>
        <w:t>2011 - 201</w:t>
      </w:r>
      <w:r>
        <w:rPr>
          <w:rFonts w:hint="default"/>
          <w:lang w:val="en-US"/>
        </w:rPr>
        <w:t>5</w:t>
      </w:r>
    </w:p>
    <w:p>
      <w:pPr>
        <w:pStyle w:val="167"/>
        <w:rPr>
          <w:rFonts w:hint="default"/>
          <w:lang w:val="en-US"/>
        </w:rPr>
      </w:pPr>
      <w:r>
        <w:rPr>
          <w:rFonts w:hint="default"/>
          <w:lang w:val="en-US"/>
        </w:rPr>
        <w:t>Computer science and AI field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Turku, Finland</w:t>
      </w:r>
    </w:p>
    <w:p/>
    <w:p>
      <w:pPr>
        <w:pStyle w:val="165"/>
      </w:pPr>
      <w:r>
        <w:t>Language</w:t>
      </w:r>
    </w:p>
    <w:p>
      <w:pPr>
        <w:pStyle w:val="167"/>
      </w:pPr>
      <w:r>
        <w:t>English – Fluent</w:t>
      </w:r>
    </w:p>
    <w:p>
      <w:pPr>
        <w:pStyle w:val="167"/>
      </w:pPr>
    </w:p>
    <w:p>
      <w:pPr>
        <w:pStyle w:val="165"/>
      </w:pPr>
      <w:r>
        <w:t>Skill</w:t>
      </w:r>
      <w:bookmarkStart w:id="0" w:name="_GoBack"/>
      <w:bookmarkEnd w:id="0"/>
    </w:p>
    <w:p>
      <w:pPr>
        <w:pStyle w:val="167"/>
        <w:rPr>
          <w:rFonts w:hint="default"/>
          <w:lang w:val="en-US"/>
        </w:rPr>
      </w:pPr>
      <w:r>
        <w:t xml:space="preserve">Python, Data Science, Data Analysis, Machine Learning, Software Architecture, Chatbot, </w:t>
      </w:r>
      <w:r>
        <w:rPr>
          <w:rFonts w:hint="default"/>
          <w:lang w:val="en-US"/>
        </w:rPr>
        <w:t>Deep Learning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Inter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nter-Bol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D90"/>
    <w:rsid w:val="00452D82"/>
    <w:rsid w:val="006E6A14"/>
    <w:rsid w:val="00AA1D8D"/>
    <w:rsid w:val="00AD67D6"/>
    <w:rsid w:val="00B47730"/>
    <w:rsid w:val="00CB0664"/>
    <w:rsid w:val="00DD3AE9"/>
    <w:rsid w:val="00E536E4"/>
    <w:rsid w:val="00FC693F"/>
    <w:rsid w:val="13172CC3"/>
    <w:rsid w:val="286420D2"/>
    <w:rsid w:val="33027E66"/>
    <w:rsid w:val="4881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5">
    <w:name w:val="TitleFormat"/>
    <w:uiPriority w:val="0"/>
    <w:pPr>
      <w:spacing w:after="200" w:line="276" w:lineRule="auto"/>
    </w:pPr>
    <w:rPr>
      <w:rFonts w:asciiTheme="minorHAnsi" w:hAnsiTheme="minorHAnsi" w:eastAsiaTheme="minorEastAsia" w:cstheme="minorBidi"/>
      <w:b/>
      <w:sz w:val="40"/>
      <w:szCs w:val="22"/>
      <w:lang w:val="en-US" w:eastAsia="en-US" w:bidi="ar-SA"/>
    </w:rPr>
  </w:style>
  <w:style w:type="paragraph" w:customStyle="1" w:styleId="166">
    <w:name w:val="BodyTitleFormat"/>
    <w:uiPriority w:val="0"/>
    <w:pPr>
      <w:spacing w:after="200" w:line="276" w:lineRule="auto"/>
    </w:pPr>
    <w:rPr>
      <w:rFonts w:asciiTheme="minorHAnsi" w:hAnsiTheme="minorHAnsi" w:eastAsiaTheme="minorEastAsia" w:cstheme="minorBidi"/>
      <w:b/>
      <w:sz w:val="28"/>
      <w:szCs w:val="22"/>
      <w:lang w:val="en-US" w:eastAsia="en-US" w:bidi="ar-SA"/>
    </w:rPr>
  </w:style>
  <w:style w:type="paragraph" w:customStyle="1" w:styleId="167">
    <w:name w:val="BodyFormat"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character" w:customStyle="1" w:styleId="168">
    <w:name w:val="fontstyle01"/>
    <w:basedOn w:val="11"/>
    <w:uiPriority w:val="0"/>
    <w:rPr>
      <w:rFonts w:hint="default" w:ascii="Inter-Regular" w:hAnsi="Inter-Regular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230</Words>
  <Characters>1311</Characters>
  <Lines>10</Lines>
  <Paragraphs>3</Paragraphs>
  <TotalTime>15</TotalTime>
  <ScaleCrop>false</ScaleCrop>
  <LinksUpToDate>false</LinksUpToDate>
  <CharactersWithSpaces>1538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2-kjy</cp:lastModifiedBy>
  <dcterms:modified xsi:type="dcterms:W3CDTF">2023-11-08T15:40:00Z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DD6706B45D90414684ACEFA3E3D99590_13</vt:lpwstr>
  </property>
</Properties>
</file>